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1486-2020 i Götene kommun</w:t>
      </w:r>
    </w:p>
    <w:p>
      <w:r>
        <w:t>Detta dokument behandlar höga naturvärden i avverkningsamälan A 1486-2020 i Götene kommun. Denna avverkningsanmälan inkom 2020-01-13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gulbrämad flugsvamp (VU)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486-2020.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6501743, E 413606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