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1484-2020 i Götene kommun</w:t>
      </w:r>
    </w:p>
    <w:p>
      <w:r>
        <w:t>Detta dokument behandlar höga naturvärden i avverkningsamälan A 1484-2020 i Götene kommun. Denna avverkningsanmälan inkom 2020-01-13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skogsalm (CR), gul dropplav (NT), krusfrö (NT), svinrot (NT), vippärt (NT), brun nållav (S), tvåblad (S, §8), fläcknycklar (§8), grönvit nattviol (§8), nattviol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1484-2020.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6501123, E 414012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Grönvit nattviol (§8)</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